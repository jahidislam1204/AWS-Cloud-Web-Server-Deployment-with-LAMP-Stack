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CE6D" w14:textId="77777777" w:rsidR="00317B0B" w:rsidRPr="00541190" w:rsidRDefault="00DB1A28" w:rsidP="00541190">
      <w:pPr>
        <w:pStyle w:val="Title"/>
        <w:rPr>
          <w:b/>
          <w:bCs/>
          <w:color w:val="000000" w:themeColor="text1"/>
        </w:rPr>
      </w:pPr>
      <w:r w:rsidRPr="00541190">
        <w:rPr>
          <w:b/>
          <w:bCs/>
          <w:color w:val="000000" w:themeColor="text1"/>
        </w:rPr>
        <w:t>AWS Cloud Web Server Deployment with LAMP Stack</w:t>
      </w:r>
    </w:p>
    <w:p w14:paraId="5A06086F" w14:textId="77777777" w:rsidR="00317B0B" w:rsidRPr="00541190" w:rsidRDefault="00DB1A28">
      <w:pPr>
        <w:pStyle w:val="Heading2"/>
        <w:rPr>
          <w:color w:val="000000" w:themeColor="text1"/>
        </w:rPr>
      </w:pPr>
      <w:r w:rsidRPr="00541190">
        <w:rPr>
          <w:color w:val="000000" w:themeColor="text1"/>
        </w:rPr>
        <w:t>Introduction</w:t>
      </w:r>
    </w:p>
    <w:p w14:paraId="347E6630" w14:textId="77777777" w:rsidR="00317B0B" w:rsidRPr="00541190" w:rsidRDefault="00DB1A28">
      <w:pPr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t xml:space="preserve">This project demonstrates the deployment of a secure VPC and an EC2 instance configured with the LAMP stack (Linux, Apache, MySQL, PHP) using Terraform and manual configuration steps. It </w:t>
      </w:r>
      <w:r w:rsidRPr="00541190">
        <w:rPr>
          <w:rFonts w:asciiTheme="majorHAnsi" w:hAnsiTheme="majorHAnsi" w:cstheme="majorHAnsi"/>
        </w:rPr>
        <w:t>provides a practical approach to Infrastructure as Code (IaC) and server provisioning.</w:t>
      </w:r>
    </w:p>
    <w:p w14:paraId="70230D6F" w14:textId="77777777" w:rsidR="00317B0B" w:rsidRPr="00541190" w:rsidRDefault="00DB1A28">
      <w:pPr>
        <w:pStyle w:val="Heading2"/>
        <w:rPr>
          <w:rFonts w:cstheme="majorHAnsi"/>
          <w:color w:val="000000" w:themeColor="text1"/>
        </w:rPr>
      </w:pPr>
      <w:r w:rsidRPr="00541190">
        <w:rPr>
          <w:rFonts w:cstheme="majorHAnsi"/>
          <w:color w:val="000000" w:themeColor="text1"/>
        </w:rPr>
        <w:t>1. Create VPC using Terraform</w:t>
      </w:r>
    </w:p>
    <w:p w14:paraId="0BC75EE7" w14:textId="7F93B973" w:rsidR="00317B0B" w:rsidRPr="00541190" w:rsidRDefault="00DB1A28">
      <w:pPr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t>We used Terraform to define and provision a secure AWS Virtual Private Cloud (VPC). The configuration includes subnets, internet gateway, r</w:t>
      </w:r>
      <w:r w:rsidRPr="00541190">
        <w:rPr>
          <w:rFonts w:asciiTheme="majorHAnsi" w:hAnsiTheme="majorHAnsi" w:cstheme="majorHAnsi"/>
        </w:rPr>
        <w:t>oute tables, and security groups.</w:t>
      </w:r>
      <w:r w:rsidR="00AB4F30" w:rsidRPr="00541190">
        <w:rPr>
          <w:rFonts w:asciiTheme="majorHAnsi" w:hAnsiTheme="majorHAnsi" w:cstheme="majorHAnsi"/>
        </w:rPr>
        <w:t xml:space="preserve"> </w:t>
      </w:r>
    </w:p>
    <w:p w14:paraId="7A9075E4" w14:textId="77777777" w:rsidR="00317B0B" w:rsidRPr="00541190" w:rsidRDefault="00DB1A28">
      <w:pPr>
        <w:pStyle w:val="Heading3"/>
        <w:rPr>
          <w:rFonts w:cstheme="majorHAnsi"/>
          <w:color w:val="000000" w:themeColor="text1"/>
          <w:sz w:val="24"/>
          <w:szCs w:val="24"/>
        </w:rPr>
      </w:pPr>
      <w:r w:rsidRPr="00541190">
        <w:rPr>
          <w:rFonts w:cstheme="majorHAnsi"/>
          <w:color w:val="000000" w:themeColor="text1"/>
          <w:sz w:val="24"/>
          <w:szCs w:val="24"/>
        </w:rPr>
        <w:t>Terraform Commands</w:t>
      </w:r>
    </w:p>
    <w:p w14:paraId="07DC2AAB" w14:textId="77777777" w:rsidR="00293FCB" w:rsidRPr="00541190" w:rsidRDefault="00DB1A28">
      <w:pPr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br/>
        <w:t>terraform init</w:t>
      </w:r>
      <w:r w:rsidRPr="00541190">
        <w:rPr>
          <w:rFonts w:asciiTheme="majorHAnsi" w:hAnsiTheme="majorHAnsi" w:cstheme="majorHAnsi"/>
        </w:rPr>
        <w:br/>
        <w:t>terraform plan</w:t>
      </w:r>
      <w:r w:rsidRPr="00541190">
        <w:rPr>
          <w:rFonts w:asciiTheme="majorHAnsi" w:hAnsiTheme="majorHAnsi" w:cstheme="majorHAnsi"/>
        </w:rPr>
        <w:br/>
        <w:t>terraform apply -auto-approve</w:t>
      </w:r>
    </w:p>
    <w:p w14:paraId="3685B1A4" w14:textId="77777777" w:rsidR="00293FCB" w:rsidRDefault="00293FCB"/>
    <w:p w14:paraId="50F25063" w14:textId="77777777" w:rsidR="00293FCB" w:rsidRPr="00541190" w:rsidRDefault="00293FC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41190">
        <w:rPr>
          <w:rFonts w:asciiTheme="majorHAnsi" w:hAnsiTheme="majorHAnsi" w:cstheme="majorHAnsi"/>
          <w:b/>
          <w:bCs/>
          <w:sz w:val="24"/>
          <w:szCs w:val="24"/>
        </w:rPr>
        <w:t xml:space="preserve">Output: </w:t>
      </w:r>
    </w:p>
    <w:p w14:paraId="37F91543" w14:textId="77777777" w:rsidR="00293FCB" w:rsidRDefault="00293FCB">
      <w:r w:rsidRPr="00293FCB">
        <w:drawing>
          <wp:inline distT="0" distB="0" distL="0" distR="0" wp14:anchorId="774F65EC" wp14:editId="7239B12E">
            <wp:extent cx="548640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B1F4" w14:textId="0820DA83" w:rsidR="00317B0B" w:rsidRDefault="00293FCB">
      <w:r w:rsidRPr="00293FCB">
        <w:drawing>
          <wp:inline distT="0" distB="0" distL="0" distR="0" wp14:anchorId="6F6B832B" wp14:editId="60F67F2B">
            <wp:extent cx="5486400" cy="1579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A28">
        <w:br/>
      </w:r>
    </w:p>
    <w:p w14:paraId="29429683" w14:textId="77777777" w:rsidR="00317B0B" w:rsidRPr="00541190" w:rsidRDefault="00DB1A28">
      <w:pPr>
        <w:pStyle w:val="Heading2"/>
        <w:rPr>
          <w:rFonts w:cstheme="majorHAnsi"/>
          <w:color w:val="000000" w:themeColor="text1"/>
        </w:rPr>
      </w:pPr>
      <w:r w:rsidRPr="00541190">
        <w:rPr>
          <w:rFonts w:cstheme="majorHAnsi"/>
          <w:color w:val="000000" w:themeColor="text1"/>
        </w:rPr>
        <w:lastRenderedPageBreak/>
        <w:t>2. Create EC2 Instance (lamp-stack)</w:t>
      </w:r>
    </w:p>
    <w:p w14:paraId="7A94F441" w14:textId="6B798516" w:rsidR="00317B0B" w:rsidRPr="00541190" w:rsidRDefault="00DB1A28">
      <w:pPr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t>An EC2 instance named 'lamp-stack' was created within the VPC. The instance runs Ubuntu 24.04 and i</w:t>
      </w:r>
      <w:r w:rsidRPr="00541190">
        <w:rPr>
          <w:rFonts w:asciiTheme="majorHAnsi" w:hAnsiTheme="majorHAnsi" w:cstheme="majorHAnsi"/>
        </w:rPr>
        <w:t>s configured for web hosting.</w:t>
      </w:r>
    </w:p>
    <w:p w14:paraId="2FF38F7C" w14:textId="72347A90" w:rsidR="00293FCB" w:rsidRDefault="00293FCB">
      <w:r w:rsidRPr="00293FCB">
        <w:drawing>
          <wp:inline distT="0" distB="0" distL="0" distR="0" wp14:anchorId="5DADC1CA" wp14:editId="3B8B832F">
            <wp:extent cx="5486400" cy="256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D401" w14:textId="66FABDFF" w:rsidR="00293FCB" w:rsidRDefault="00293FCB">
      <w:r w:rsidRPr="00293FCB">
        <w:drawing>
          <wp:inline distT="0" distB="0" distL="0" distR="0" wp14:anchorId="04C67147" wp14:editId="08060738">
            <wp:extent cx="5486400" cy="2392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D20E" w14:textId="54AC176A" w:rsidR="00293FCB" w:rsidRDefault="00293FCB">
      <w:r w:rsidRPr="00293FCB">
        <w:drawing>
          <wp:inline distT="0" distB="0" distL="0" distR="0" wp14:anchorId="690B2F79" wp14:editId="1EB8F20C">
            <wp:extent cx="5486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1E0" w14:textId="77777777" w:rsidR="00293FCB" w:rsidRDefault="00293FCB">
      <w:pPr>
        <w:pStyle w:val="Heading2"/>
      </w:pPr>
    </w:p>
    <w:p w14:paraId="0ED6FA3F" w14:textId="60FEDE5A" w:rsidR="00293FCB" w:rsidRDefault="00293FCB">
      <w:pPr>
        <w:pStyle w:val="Heading2"/>
      </w:pPr>
    </w:p>
    <w:p w14:paraId="2CA51C9B" w14:textId="77777777" w:rsidR="00541190" w:rsidRPr="00541190" w:rsidRDefault="00541190" w:rsidP="00541190"/>
    <w:p w14:paraId="3F6B6B8E" w14:textId="7884845E" w:rsidR="00317B0B" w:rsidRPr="00541190" w:rsidRDefault="00DB1A28">
      <w:pPr>
        <w:pStyle w:val="Heading2"/>
        <w:rPr>
          <w:color w:val="000000" w:themeColor="text1"/>
        </w:rPr>
      </w:pPr>
      <w:r w:rsidRPr="00541190">
        <w:rPr>
          <w:color w:val="000000" w:themeColor="text1"/>
        </w:rPr>
        <w:t>3. Setup Process on EC2</w:t>
      </w:r>
    </w:p>
    <w:p w14:paraId="780F4CA0" w14:textId="5BD0161E" w:rsidR="00317B0B" w:rsidRPr="00541190" w:rsidRDefault="00DB1A28" w:rsidP="00541190">
      <w:pPr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t>SSH into the EC2 instance:</w:t>
      </w:r>
      <w:r w:rsidRPr="00541190">
        <w:rPr>
          <w:rFonts w:asciiTheme="majorHAnsi" w:hAnsiTheme="majorHAnsi" w:cstheme="majorHAnsi"/>
        </w:rPr>
        <w:br/>
      </w:r>
      <w:r w:rsidR="00541190">
        <w:rPr>
          <w:rFonts w:asciiTheme="majorHAnsi" w:hAnsiTheme="majorHAnsi" w:cstheme="majorHAnsi"/>
        </w:rPr>
        <w:t xml:space="preserve"> </w:t>
      </w:r>
      <w:r w:rsidR="00541190">
        <w:rPr>
          <w:rFonts w:asciiTheme="majorHAnsi" w:hAnsiTheme="majorHAnsi" w:cstheme="majorHAnsi"/>
        </w:rPr>
        <w:tab/>
      </w:r>
      <w:proofErr w:type="spellStart"/>
      <w:r w:rsidRPr="00541190">
        <w:rPr>
          <w:rFonts w:asciiTheme="majorHAnsi" w:hAnsiTheme="majorHAnsi" w:cstheme="majorHAnsi"/>
        </w:rPr>
        <w:t>ssh</w:t>
      </w:r>
      <w:proofErr w:type="spellEnd"/>
      <w:r w:rsidRPr="00541190">
        <w:rPr>
          <w:rFonts w:asciiTheme="majorHAnsi" w:hAnsiTheme="majorHAnsi" w:cstheme="majorHAnsi"/>
        </w:rPr>
        <w:t xml:space="preserve"> -</w:t>
      </w:r>
      <w:proofErr w:type="spellStart"/>
      <w:r w:rsidRPr="00541190">
        <w:rPr>
          <w:rFonts w:asciiTheme="majorHAnsi" w:hAnsiTheme="majorHAnsi" w:cstheme="majorHAnsi"/>
        </w:rPr>
        <w:t>i</w:t>
      </w:r>
      <w:proofErr w:type="spellEnd"/>
      <w:r w:rsidRPr="00541190">
        <w:rPr>
          <w:rFonts w:asciiTheme="majorHAnsi" w:hAnsiTheme="majorHAnsi" w:cstheme="majorHAnsi"/>
        </w:rPr>
        <w:t xml:space="preserve"> your-</w:t>
      </w:r>
      <w:proofErr w:type="spellStart"/>
      <w:r w:rsidRPr="00541190">
        <w:rPr>
          <w:rFonts w:asciiTheme="majorHAnsi" w:hAnsiTheme="majorHAnsi" w:cstheme="majorHAnsi"/>
        </w:rPr>
        <w:t>key.pem</w:t>
      </w:r>
      <w:proofErr w:type="spellEnd"/>
      <w:r w:rsidRPr="00541190">
        <w:rPr>
          <w:rFonts w:asciiTheme="majorHAnsi" w:hAnsiTheme="majorHAnsi" w:cstheme="majorHAnsi"/>
        </w:rPr>
        <w:t xml:space="preserve"> ubuntu@&lt;PUBLIC_IP&gt;</w:t>
      </w:r>
      <w:r w:rsidRPr="00541190">
        <w:rPr>
          <w:rFonts w:asciiTheme="majorHAnsi" w:hAnsiTheme="majorHAnsi" w:cstheme="majorHAnsi"/>
        </w:rPr>
        <w:br/>
      </w:r>
    </w:p>
    <w:p w14:paraId="7DFB90EE" w14:textId="77777777" w:rsidR="00317B0B" w:rsidRPr="00541190" w:rsidRDefault="00DB1A28">
      <w:pPr>
        <w:pStyle w:val="Heading3"/>
        <w:rPr>
          <w:rFonts w:cstheme="majorHAnsi"/>
          <w:color w:val="000000" w:themeColor="text1"/>
        </w:rPr>
      </w:pPr>
      <w:r w:rsidRPr="00541190">
        <w:rPr>
          <w:rFonts w:cstheme="majorHAnsi"/>
          <w:color w:val="000000" w:themeColor="text1"/>
        </w:rPr>
        <w:t>Update System and Install Apache</w:t>
      </w:r>
    </w:p>
    <w:p w14:paraId="36F3EF93" w14:textId="780C2BF2" w:rsidR="00317B0B" w:rsidRPr="00541190" w:rsidRDefault="00DB1A28" w:rsidP="00541190">
      <w:pPr>
        <w:ind w:left="720"/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br/>
        <w:t>sudo apt update -y &amp;&amp; sudo apt upgrade -y</w:t>
      </w:r>
      <w:r w:rsidRPr="00541190">
        <w:rPr>
          <w:rFonts w:asciiTheme="majorHAnsi" w:hAnsiTheme="majorHAnsi" w:cstheme="majorHAnsi"/>
        </w:rPr>
        <w:br/>
        <w:t>sudo apt install apache2 -y</w:t>
      </w:r>
      <w:r w:rsidRPr="00541190">
        <w:rPr>
          <w:rFonts w:asciiTheme="majorHAnsi" w:hAnsiTheme="majorHAnsi" w:cstheme="majorHAnsi"/>
        </w:rPr>
        <w:br/>
        <w:t>sudo systemctl enable</w:t>
      </w:r>
      <w:r w:rsidRPr="00541190">
        <w:rPr>
          <w:rFonts w:asciiTheme="majorHAnsi" w:hAnsiTheme="majorHAnsi" w:cstheme="majorHAnsi"/>
        </w:rPr>
        <w:t xml:space="preserve"> apache2</w:t>
      </w:r>
      <w:r w:rsidRPr="00541190">
        <w:rPr>
          <w:rFonts w:asciiTheme="majorHAnsi" w:hAnsiTheme="majorHAnsi" w:cstheme="majorHAnsi"/>
        </w:rPr>
        <w:br/>
        <w:t>sudo systemctl start apache2</w:t>
      </w:r>
      <w:r w:rsidRPr="00541190">
        <w:rPr>
          <w:rFonts w:asciiTheme="majorHAnsi" w:hAnsiTheme="majorHAnsi" w:cstheme="majorHAnsi"/>
        </w:rPr>
        <w:br/>
      </w:r>
    </w:p>
    <w:p w14:paraId="473AB0A5" w14:textId="77777777" w:rsidR="00317B0B" w:rsidRPr="00541190" w:rsidRDefault="00DB1A28">
      <w:pPr>
        <w:pStyle w:val="Heading3"/>
        <w:rPr>
          <w:rFonts w:cstheme="majorHAnsi"/>
          <w:color w:val="000000" w:themeColor="text1"/>
        </w:rPr>
      </w:pPr>
      <w:r w:rsidRPr="00541190">
        <w:rPr>
          <w:rFonts w:cstheme="majorHAnsi"/>
          <w:color w:val="000000" w:themeColor="text1"/>
        </w:rPr>
        <w:t>Install MySQL</w:t>
      </w:r>
    </w:p>
    <w:p w14:paraId="31978667" w14:textId="1DE8CCD2" w:rsidR="00317B0B" w:rsidRPr="00541190" w:rsidRDefault="00DB1A28" w:rsidP="00541190">
      <w:pPr>
        <w:ind w:left="720"/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br/>
        <w:t>sudo apt install mysql-server -y</w:t>
      </w:r>
      <w:r w:rsidRPr="00541190">
        <w:rPr>
          <w:rFonts w:asciiTheme="majorHAnsi" w:hAnsiTheme="majorHAnsi" w:cstheme="majorHAnsi"/>
        </w:rPr>
        <w:br/>
        <w:t>sudo mysql_secure_installation</w:t>
      </w:r>
      <w:r w:rsidRPr="00541190">
        <w:rPr>
          <w:rFonts w:asciiTheme="majorHAnsi" w:hAnsiTheme="majorHAnsi" w:cstheme="majorHAnsi"/>
        </w:rPr>
        <w:br/>
      </w:r>
    </w:p>
    <w:p w14:paraId="1D0BFCCE" w14:textId="77777777" w:rsidR="00317B0B" w:rsidRPr="00541190" w:rsidRDefault="00DB1A28">
      <w:pPr>
        <w:pStyle w:val="Heading3"/>
        <w:rPr>
          <w:rFonts w:cstheme="majorHAnsi"/>
          <w:color w:val="000000" w:themeColor="text1"/>
        </w:rPr>
      </w:pPr>
      <w:r w:rsidRPr="00541190">
        <w:rPr>
          <w:rFonts w:cstheme="majorHAnsi"/>
          <w:color w:val="000000" w:themeColor="text1"/>
        </w:rPr>
        <w:t>Create Database and User</w:t>
      </w:r>
    </w:p>
    <w:p w14:paraId="6FEE2713" w14:textId="19AAFCF8" w:rsidR="00317B0B" w:rsidRPr="00541190" w:rsidRDefault="00DB1A28" w:rsidP="00541190">
      <w:pPr>
        <w:ind w:left="720"/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br/>
        <w:t>sudo mysql -u root -p</w:t>
      </w:r>
      <w:r w:rsidRPr="00541190">
        <w:rPr>
          <w:rFonts w:asciiTheme="majorHAnsi" w:hAnsiTheme="majorHAnsi" w:cstheme="majorHAnsi"/>
        </w:rPr>
        <w:br/>
        <w:t>CREATE DATABASE lampdb;</w:t>
      </w:r>
      <w:r w:rsidRPr="00541190">
        <w:rPr>
          <w:rFonts w:asciiTheme="majorHAnsi" w:hAnsiTheme="majorHAnsi" w:cstheme="majorHAnsi"/>
        </w:rPr>
        <w:br/>
        <w:t>CREATE USER 'lampuser'@'localhost' IDENTIFIED BY 'Str</w:t>
      </w:r>
      <w:r w:rsidRPr="00541190">
        <w:rPr>
          <w:rFonts w:asciiTheme="majorHAnsi" w:hAnsiTheme="majorHAnsi" w:cstheme="majorHAnsi"/>
        </w:rPr>
        <w:t>ongPass!123';</w:t>
      </w:r>
      <w:r w:rsidRPr="00541190">
        <w:rPr>
          <w:rFonts w:asciiTheme="majorHAnsi" w:hAnsiTheme="majorHAnsi" w:cstheme="majorHAnsi"/>
        </w:rPr>
        <w:br/>
        <w:t xml:space="preserve">GRANT ALL PRIVILEGES ON </w:t>
      </w:r>
      <w:proofErr w:type="gramStart"/>
      <w:r w:rsidRPr="00541190">
        <w:rPr>
          <w:rFonts w:asciiTheme="majorHAnsi" w:hAnsiTheme="majorHAnsi" w:cstheme="majorHAnsi"/>
        </w:rPr>
        <w:t>lampdb.*</w:t>
      </w:r>
      <w:proofErr w:type="gramEnd"/>
      <w:r w:rsidRPr="00541190">
        <w:rPr>
          <w:rFonts w:asciiTheme="majorHAnsi" w:hAnsiTheme="majorHAnsi" w:cstheme="majorHAnsi"/>
        </w:rPr>
        <w:t xml:space="preserve"> TO 'lampuser'@'localhost';</w:t>
      </w:r>
      <w:r w:rsidRPr="00541190">
        <w:rPr>
          <w:rFonts w:asciiTheme="majorHAnsi" w:hAnsiTheme="majorHAnsi" w:cstheme="majorHAnsi"/>
        </w:rPr>
        <w:br/>
        <w:t>FLUSH PRIVILEGES;</w:t>
      </w:r>
      <w:r w:rsidRPr="00541190">
        <w:rPr>
          <w:rFonts w:asciiTheme="majorHAnsi" w:hAnsiTheme="majorHAnsi" w:cstheme="majorHAnsi"/>
        </w:rPr>
        <w:br/>
        <w:t>EXIT;</w:t>
      </w:r>
      <w:r w:rsidRPr="00541190">
        <w:rPr>
          <w:rFonts w:asciiTheme="majorHAnsi" w:hAnsiTheme="majorHAnsi" w:cstheme="majorHAnsi"/>
        </w:rPr>
        <w:br/>
      </w:r>
    </w:p>
    <w:p w14:paraId="1E5E059B" w14:textId="77777777" w:rsidR="00317B0B" w:rsidRPr="00541190" w:rsidRDefault="00DB1A28">
      <w:pPr>
        <w:pStyle w:val="Heading3"/>
        <w:rPr>
          <w:rFonts w:cstheme="majorHAnsi"/>
          <w:color w:val="000000" w:themeColor="text1"/>
        </w:rPr>
      </w:pPr>
      <w:r w:rsidRPr="00541190">
        <w:rPr>
          <w:rFonts w:cstheme="majorHAnsi"/>
          <w:color w:val="000000" w:themeColor="text1"/>
        </w:rPr>
        <w:t>Install PHP</w:t>
      </w:r>
    </w:p>
    <w:p w14:paraId="1809CEF9" w14:textId="373BFD1B" w:rsidR="00317B0B" w:rsidRPr="00541190" w:rsidRDefault="00DB1A28" w:rsidP="00541190">
      <w:pPr>
        <w:ind w:left="720"/>
        <w:rPr>
          <w:rFonts w:asciiTheme="majorHAnsi" w:hAnsiTheme="majorHAnsi" w:cstheme="majorHAnsi"/>
          <w:color w:val="000000" w:themeColor="text1"/>
        </w:rPr>
      </w:pPr>
      <w:r w:rsidRPr="00541190">
        <w:rPr>
          <w:rFonts w:asciiTheme="majorHAnsi" w:hAnsiTheme="majorHAnsi" w:cstheme="majorHAnsi"/>
        </w:rPr>
        <w:br/>
      </w:r>
      <w:proofErr w:type="spellStart"/>
      <w:r w:rsidRPr="00541190">
        <w:rPr>
          <w:rFonts w:asciiTheme="majorHAnsi" w:hAnsiTheme="majorHAnsi" w:cstheme="majorHAnsi"/>
        </w:rPr>
        <w:t>sudo</w:t>
      </w:r>
      <w:proofErr w:type="spellEnd"/>
      <w:r w:rsidRPr="00541190">
        <w:rPr>
          <w:rFonts w:asciiTheme="majorHAnsi" w:hAnsiTheme="majorHAnsi" w:cstheme="majorHAnsi"/>
        </w:rPr>
        <w:t xml:space="preserve"> apt install php libapache2-mod-php php-mysql -y</w:t>
      </w:r>
      <w:r w:rsidRPr="00541190">
        <w:rPr>
          <w:rFonts w:asciiTheme="majorHAnsi" w:hAnsiTheme="majorHAnsi" w:cstheme="majorHAnsi"/>
        </w:rPr>
        <w:br/>
        <w:t>sudo systemctl restart apache2</w:t>
      </w:r>
      <w:r w:rsidRPr="00541190">
        <w:rPr>
          <w:rFonts w:asciiTheme="majorHAnsi" w:hAnsiTheme="majorHAnsi" w:cstheme="majorHAnsi"/>
        </w:rPr>
        <w:br/>
      </w:r>
    </w:p>
    <w:p w14:paraId="4B55DAC2" w14:textId="77777777" w:rsidR="00317B0B" w:rsidRPr="00541190" w:rsidRDefault="00DB1A28">
      <w:pPr>
        <w:pStyle w:val="Heading3"/>
        <w:rPr>
          <w:rFonts w:cstheme="majorHAnsi"/>
          <w:color w:val="000000" w:themeColor="text1"/>
        </w:rPr>
      </w:pPr>
      <w:r w:rsidRPr="00541190">
        <w:rPr>
          <w:rFonts w:cstheme="majorHAnsi"/>
          <w:color w:val="000000" w:themeColor="text1"/>
        </w:rPr>
        <w:t>Test PHP</w:t>
      </w:r>
    </w:p>
    <w:p w14:paraId="37B61613" w14:textId="5D6BA500" w:rsidR="00317B0B" w:rsidRPr="00541190" w:rsidRDefault="00DB1A28" w:rsidP="00541190">
      <w:pPr>
        <w:ind w:left="720"/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br/>
        <w:t xml:space="preserve">echo "&lt;?php </w:t>
      </w:r>
      <w:proofErr w:type="spellStart"/>
      <w:proofErr w:type="gramStart"/>
      <w:r w:rsidRPr="00541190">
        <w:rPr>
          <w:rFonts w:asciiTheme="majorHAnsi" w:hAnsiTheme="majorHAnsi" w:cstheme="majorHAnsi"/>
        </w:rPr>
        <w:t>phpinfo</w:t>
      </w:r>
      <w:proofErr w:type="spellEnd"/>
      <w:r w:rsidRPr="00541190">
        <w:rPr>
          <w:rFonts w:asciiTheme="majorHAnsi" w:hAnsiTheme="majorHAnsi" w:cstheme="majorHAnsi"/>
        </w:rPr>
        <w:t>(</w:t>
      </w:r>
      <w:proofErr w:type="gramEnd"/>
      <w:r w:rsidRPr="00541190">
        <w:rPr>
          <w:rFonts w:asciiTheme="majorHAnsi" w:hAnsiTheme="majorHAnsi" w:cstheme="majorHAnsi"/>
        </w:rPr>
        <w:t xml:space="preserve">); ?&gt;" | </w:t>
      </w:r>
      <w:proofErr w:type="spellStart"/>
      <w:r w:rsidRPr="00541190">
        <w:rPr>
          <w:rFonts w:asciiTheme="majorHAnsi" w:hAnsiTheme="majorHAnsi" w:cstheme="majorHAnsi"/>
        </w:rPr>
        <w:t>sudo</w:t>
      </w:r>
      <w:proofErr w:type="spellEnd"/>
      <w:r w:rsidRPr="00541190">
        <w:rPr>
          <w:rFonts w:asciiTheme="majorHAnsi" w:hAnsiTheme="majorHAnsi" w:cstheme="majorHAnsi"/>
        </w:rPr>
        <w:t xml:space="preserve"> tee</w:t>
      </w:r>
      <w:r w:rsidRPr="00541190">
        <w:rPr>
          <w:rFonts w:asciiTheme="majorHAnsi" w:hAnsiTheme="majorHAnsi" w:cstheme="majorHAnsi"/>
        </w:rPr>
        <w:t xml:space="preserve"> /var/www/html/</w:t>
      </w:r>
      <w:proofErr w:type="spellStart"/>
      <w:r w:rsidRPr="00541190">
        <w:rPr>
          <w:rFonts w:asciiTheme="majorHAnsi" w:hAnsiTheme="majorHAnsi" w:cstheme="majorHAnsi"/>
        </w:rPr>
        <w:t>info.php</w:t>
      </w:r>
      <w:proofErr w:type="spellEnd"/>
      <w:r w:rsidRPr="00541190">
        <w:rPr>
          <w:rFonts w:asciiTheme="majorHAnsi" w:hAnsiTheme="majorHAnsi" w:cstheme="majorHAnsi"/>
        </w:rPr>
        <w:br/>
      </w:r>
    </w:p>
    <w:p w14:paraId="5F79A952" w14:textId="77777777" w:rsidR="00317B0B" w:rsidRPr="00541190" w:rsidRDefault="00DB1A28">
      <w:pPr>
        <w:pStyle w:val="Heading3"/>
        <w:rPr>
          <w:rFonts w:cstheme="majorHAnsi"/>
          <w:color w:val="000000" w:themeColor="text1"/>
        </w:rPr>
      </w:pPr>
      <w:r w:rsidRPr="00541190">
        <w:rPr>
          <w:rFonts w:cstheme="majorHAnsi"/>
          <w:color w:val="000000" w:themeColor="text1"/>
        </w:rPr>
        <w:t>Database Connection Test</w:t>
      </w:r>
    </w:p>
    <w:p w14:paraId="5961A77F" w14:textId="475D2981" w:rsidR="00317B0B" w:rsidRPr="00541190" w:rsidRDefault="00DB1A28" w:rsidP="00541190">
      <w:pPr>
        <w:ind w:left="1440"/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br/>
        <w:t>sudo tee /var/www/html/dbtest.php &gt; /dev/null &lt;&lt;'PHP'</w:t>
      </w:r>
      <w:r w:rsidRPr="00541190">
        <w:rPr>
          <w:rFonts w:asciiTheme="majorHAnsi" w:hAnsiTheme="majorHAnsi" w:cstheme="majorHAnsi"/>
        </w:rPr>
        <w:br/>
        <w:t>&lt;?php</w:t>
      </w:r>
      <w:r w:rsidRPr="00541190">
        <w:rPr>
          <w:rFonts w:asciiTheme="majorHAnsi" w:hAnsiTheme="majorHAnsi" w:cstheme="majorHAnsi"/>
        </w:rPr>
        <w:br/>
        <w:t>$host = '127.0.0.1';</w:t>
      </w:r>
      <w:r w:rsidRPr="00541190">
        <w:rPr>
          <w:rFonts w:asciiTheme="majorHAnsi" w:hAnsiTheme="majorHAnsi" w:cstheme="majorHAnsi"/>
        </w:rPr>
        <w:br/>
        <w:t>$db   = 'lampdb';</w:t>
      </w:r>
      <w:r w:rsidRPr="00541190">
        <w:rPr>
          <w:rFonts w:asciiTheme="majorHAnsi" w:hAnsiTheme="majorHAnsi" w:cstheme="majorHAnsi"/>
        </w:rPr>
        <w:br/>
        <w:t>$user = 'lampuser';</w:t>
      </w:r>
      <w:r w:rsidRPr="00541190">
        <w:rPr>
          <w:rFonts w:asciiTheme="majorHAnsi" w:hAnsiTheme="majorHAnsi" w:cstheme="majorHAnsi"/>
        </w:rPr>
        <w:br/>
        <w:t>$pass = 'StrongPass!123';</w:t>
      </w:r>
      <w:r w:rsidRPr="00541190">
        <w:rPr>
          <w:rFonts w:asciiTheme="majorHAnsi" w:hAnsiTheme="majorHAnsi" w:cstheme="majorHAnsi"/>
        </w:rPr>
        <w:br/>
        <w:t xml:space="preserve">$mysqli = new </w:t>
      </w:r>
      <w:proofErr w:type="gramStart"/>
      <w:r w:rsidRPr="00541190">
        <w:rPr>
          <w:rFonts w:asciiTheme="majorHAnsi" w:hAnsiTheme="majorHAnsi" w:cstheme="majorHAnsi"/>
        </w:rPr>
        <w:t>mysqli(</w:t>
      </w:r>
      <w:proofErr w:type="gramEnd"/>
      <w:r w:rsidRPr="00541190">
        <w:rPr>
          <w:rFonts w:asciiTheme="majorHAnsi" w:hAnsiTheme="majorHAnsi" w:cstheme="majorHAnsi"/>
        </w:rPr>
        <w:t>$host, $user, $pass, $db);</w:t>
      </w:r>
      <w:r w:rsidRPr="00541190">
        <w:rPr>
          <w:rFonts w:asciiTheme="majorHAnsi" w:hAnsiTheme="majorHAnsi" w:cstheme="majorHAnsi"/>
        </w:rPr>
        <w:br/>
      </w:r>
      <w:r w:rsidRPr="00541190">
        <w:rPr>
          <w:rFonts w:asciiTheme="majorHAnsi" w:hAnsiTheme="majorHAnsi" w:cstheme="majorHAnsi"/>
        </w:rPr>
        <w:br/>
        <w:t>if ($</w:t>
      </w:r>
      <w:r w:rsidRPr="00541190">
        <w:rPr>
          <w:rFonts w:asciiTheme="majorHAnsi" w:hAnsiTheme="majorHAnsi" w:cstheme="majorHAnsi"/>
        </w:rPr>
        <w:t>mysqli-&gt;connect_errno) {</w:t>
      </w:r>
      <w:r w:rsidRPr="00541190">
        <w:rPr>
          <w:rFonts w:asciiTheme="majorHAnsi" w:hAnsiTheme="majorHAnsi" w:cstheme="majorHAnsi"/>
        </w:rPr>
        <w:br/>
        <w:t xml:space="preserve">    echo "</w:t>
      </w:r>
      <w:r w:rsidRPr="00541190">
        <w:rPr>
          <w:rFonts w:asciiTheme="majorHAnsi" w:hAnsiTheme="majorHAnsi" w:cstheme="majorHAnsi"/>
        </w:rPr>
        <w:t xml:space="preserve"> DB Connection failed: " . $mysqli-&gt;connect_error;</w:t>
      </w:r>
      <w:r w:rsidRPr="00541190">
        <w:rPr>
          <w:rFonts w:asciiTheme="majorHAnsi" w:hAnsiTheme="majorHAnsi" w:cstheme="majorHAnsi"/>
        </w:rPr>
        <w:br/>
        <w:t>} else {</w:t>
      </w:r>
      <w:r w:rsidRPr="00541190">
        <w:rPr>
          <w:rFonts w:asciiTheme="majorHAnsi" w:hAnsiTheme="majorHAnsi" w:cstheme="majorHAnsi"/>
        </w:rPr>
        <w:br/>
        <w:t xml:space="preserve">    echo "</w:t>
      </w:r>
      <w:r w:rsidRPr="00541190">
        <w:rPr>
          <w:rFonts w:asciiTheme="majorHAnsi" w:hAnsiTheme="majorHAnsi" w:cstheme="majorHAnsi"/>
        </w:rPr>
        <w:t xml:space="preserve"> DB Connection successful!";</w:t>
      </w:r>
      <w:r w:rsidRPr="00541190">
        <w:rPr>
          <w:rFonts w:asciiTheme="majorHAnsi" w:hAnsiTheme="majorHAnsi" w:cstheme="majorHAnsi"/>
        </w:rPr>
        <w:br/>
        <w:t>}</w:t>
      </w:r>
      <w:r w:rsidRPr="00541190">
        <w:rPr>
          <w:rFonts w:asciiTheme="majorHAnsi" w:hAnsiTheme="majorHAnsi" w:cstheme="majorHAnsi"/>
        </w:rPr>
        <w:br/>
        <w:t>?&gt;</w:t>
      </w:r>
      <w:r w:rsidRPr="00541190">
        <w:rPr>
          <w:rFonts w:asciiTheme="majorHAnsi" w:hAnsiTheme="majorHAnsi" w:cstheme="majorHAnsi"/>
        </w:rPr>
        <w:br/>
        <w:t>PHP</w:t>
      </w:r>
      <w:r w:rsidRPr="00541190">
        <w:rPr>
          <w:rFonts w:asciiTheme="majorHAnsi" w:hAnsiTheme="majorHAnsi" w:cstheme="majorHAnsi"/>
        </w:rPr>
        <w:br/>
      </w:r>
    </w:p>
    <w:p w14:paraId="1263A4E2" w14:textId="77777777" w:rsidR="00317B0B" w:rsidRPr="00541190" w:rsidRDefault="00DB1A28">
      <w:pPr>
        <w:pStyle w:val="Heading2"/>
        <w:rPr>
          <w:rFonts w:cstheme="majorHAnsi"/>
          <w:color w:val="000000" w:themeColor="text1"/>
        </w:rPr>
      </w:pPr>
      <w:r w:rsidRPr="00541190">
        <w:rPr>
          <w:rFonts w:cstheme="majorHAnsi"/>
          <w:color w:val="000000" w:themeColor="text1"/>
        </w:rPr>
        <w:t>4. System Architecture</w:t>
      </w:r>
    </w:p>
    <w:p w14:paraId="13B91B3D" w14:textId="613E6357" w:rsidR="00317B0B" w:rsidRPr="00541190" w:rsidRDefault="00DB1A28">
      <w:pPr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t>The architecture includes the following components:</w:t>
      </w:r>
      <w:r w:rsidRPr="00541190">
        <w:rPr>
          <w:rFonts w:asciiTheme="majorHAnsi" w:hAnsiTheme="majorHAnsi" w:cstheme="majorHAnsi"/>
        </w:rPr>
        <w:br/>
        <w:t>- A secure VPC with public and p</w:t>
      </w:r>
      <w:r w:rsidRPr="00541190">
        <w:rPr>
          <w:rFonts w:asciiTheme="majorHAnsi" w:hAnsiTheme="majorHAnsi" w:cstheme="majorHAnsi"/>
        </w:rPr>
        <w:t>rivate subnets.</w:t>
      </w:r>
      <w:r w:rsidRPr="00541190">
        <w:rPr>
          <w:rFonts w:asciiTheme="majorHAnsi" w:hAnsiTheme="majorHAnsi" w:cstheme="majorHAnsi"/>
        </w:rPr>
        <w:br/>
        <w:t>- An Internet Gateway for external access.</w:t>
      </w:r>
      <w:r w:rsidRPr="00541190">
        <w:rPr>
          <w:rFonts w:asciiTheme="majorHAnsi" w:hAnsiTheme="majorHAnsi" w:cstheme="majorHAnsi"/>
        </w:rPr>
        <w:br/>
        <w:t>- Security Groups allowing HTTP (80), HTTPS (443), and SSH (22).</w:t>
      </w:r>
      <w:r w:rsidRPr="00541190">
        <w:rPr>
          <w:rFonts w:asciiTheme="majorHAnsi" w:hAnsiTheme="majorHAnsi" w:cstheme="majorHAnsi"/>
        </w:rPr>
        <w:br/>
        <w:t>- An EC2 instance running the LAMP stack.</w:t>
      </w:r>
      <w:r w:rsidRPr="00541190">
        <w:rPr>
          <w:rFonts w:asciiTheme="majorHAnsi" w:hAnsiTheme="majorHAnsi" w:cstheme="majorHAnsi"/>
        </w:rPr>
        <w:br/>
        <w:t>- Apache serving PHP applications and connecting to MySQL database.</w:t>
      </w:r>
    </w:p>
    <w:p w14:paraId="3175F678" w14:textId="157D28B9" w:rsidR="00AB4F30" w:rsidRPr="00541190" w:rsidRDefault="00AB4F30">
      <w:pPr>
        <w:rPr>
          <w:rFonts w:asciiTheme="majorHAnsi" w:hAnsiTheme="majorHAnsi" w:cstheme="majorHAnsi"/>
        </w:rPr>
      </w:pPr>
    </w:p>
    <w:p w14:paraId="7D8FED7C" w14:textId="38501307" w:rsidR="00AB4F30" w:rsidRPr="00541190" w:rsidRDefault="00AB4F30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41190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5. Output: </w:t>
      </w:r>
    </w:p>
    <w:p w14:paraId="72F6C669" w14:textId="6BDD56DF" w:rsidR="00AB4F30" w:rsidRPr="00541190" w:rsidRDefault="00AB4F30">
      <w:pPr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t>http://47.130.166.105/info.php</w:t>
      </w:r>
    </w:p>
    <w:p w14:paraId="65C6B10F" w14:textId="2621F94C" w:rsidR="00AB4F30" w:rsidRDefault="00AB4F30">
      <w:r w:rsidRPr="00AB4F30">
        <w:drawing>
          <wp:inline distT="0" distB="0" distL="0" distR="0" wp14:anchorId="37158846" wp14:editId="601C51EC">
            <wp:extent cx="5006340" cy="25964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017" cy="25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51E" w14:textId="6E0D53E9" w:rsidR="00AB4F30" w:rsidRDefault="00AB4F30"/>
    <w:p w14:paraId="105910A7" w14:textId="5938837C" w:rsidR="00AB4F30" w:rsidRPr="00541190" w:rsidRDefault="00AB4F30">
      <w:pPr>
        <w:rPr>
          <w:rFonts w:asciiTheme="majorHAnsi" w:hAnsiTheme="majorHAnsi" w:cstheme="majorHAnsi"/>
        </w:rPr>
      </w:pPr>
      <w:r w:rsidRPr="00541190">
        <w:rPr>
          <w:rFonts w:asciiTheme="majorHAnsi" w:hAnsiTheme="majorHAnsi" w:cstheme="majorHAnsi"/>
        </w:rPr>
        <w:t>http://47.130.166.105/dbtest.php</w:t>
      </w:r>
    </w:p>
    <w:p w14:paraId="457342F2" w14:textId="7C4B801C" w:rsidR="00AB4F30" w:rsidRDefault="00AB4F30">
      <w:r w:rsidRPr="00AB4F30">
        <w:drawing>
          <wp:inline distT="0" distB="0" distL="0" distR="0" wp14:anchorId="777EB24C" wp14:editId="12C6C201">
            <wp:extent cx="5486400" cy="1172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3FCB"/>
    <w:rsid w:val="0029639D"/>
    <w:rsid w:val="00317B0B"/>
    <w:rsid w:val="00326F90"/>
    <w:rsid w:val="00541190"/>
    <w:rsid w:val="00AA1D8D"/>
    <w:rsid w:val="00AB4F30"/>
    <w:rsid w:val="00B47730"/>
    <w:rsid w:val="00CB0664"/>
    <w:rsid w:val="00DB1A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83D29"/>
  <w14:defaultImageDpi w14:val="300"/>
  <w15:docId w15:val="{C37AD328-ACA1-4977-AD10-980DF2D6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Introduction</vt:lpstr>
      <vt:lpstr>    1. Create VPC using Terraform</vt:lpstr>
      <vt:lpstr>        Terraform Commands</vt:lpstr>
      <vt:lpstr>    2. Create EC2 Instance (lamp-stack)</vt:lpstr>
      <vt:lpstr>    </vt:lpstr>
      <vt:lpstr>    </vt:lpstr>
      <vt:lpstr>    3. Setup Process on EC2</vt:lpstr>
      <vt:lpstr>        Update System and Install Apache</vt:lpstr>
      <vt:lpstr>        Install MySQL</vt:lpstr>
      <vt:lpstr>        Create Database and User</vt:lpstr>
      <vt:lpstr>        Install PHP</vt:lpstr>
      <vt:lpstr>        Test PHP</vt:lpstr>
      <vt:lpstr>        Database Connection Test</vt:lpstr>
      <vt:lpstr>    4. System Architecture</vt:lpstr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jahid islam</cp:lastModifiedBy>
  <cp:revision>2</cp:revision>
  <dcterms:created xsi:type="dcterms:W3CDTF">2025-09-15T11:22:00Z</dcterms:created>
  <dcterms:modified xsi:type="dcterms:W3CDTF">2025-09-15T11:22:00Z</dcterms:modified>
  <cp:category/>
</cp:coreProperties>
</file>